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BA09C" w14:textId="2E2CB549" w:rsidR="00040F3C" w:rsidRPr="00A453F7" w:rsidRDefault="00000000">
      <w:pPr>
        <w:rPr>
          <w:lang w:val="es-MX"/>
        </w:rPr>
      </w:pPr>
      <w:r w:rsidRPr="00A453F7">
        <w:rPr>
          <w:lang w:val="es-MX"/>
        </w:rPr>
        <w:t>Alumna:</w:t>
      </w:r>
      <w:r w:rsidR="00A453F7" w:rsidRPr="00A453F7">
        <w:rPr>
          <w:lang w:val="es-MX"/>
        </w:rPr>
        <w:t xml:space="preserve"> </w:t>
      </w:r>
      <w:r w:rsidRPr="00A453F7">
        <w:rPr>
          <w:lang w:val="es-MX"/>
        </w:rPr>
        <w:t>Rossmary Belén Villalba Acosta</w:t>
      </w:r>
    </w:p>
    <w:p w14:paraId="6671D041" w14:textId="485F1B21" w:rsidR="00040F3C" w:rsidRPr="00A453F7" w:rsidRDefault="00000000">
      <w:pPr>
        <w:rPr>
          <w:lang w:val="es-MX"/>
        </w:rPr>
      </w:pPr>
      <w:r w:rsidRPr="00A453F7">
        <w:rPr>
          <w:lang w:val="es-MX"/>
        </w:rPr>
        <w:t>Tema:</w:t>
      </w:r>
      <w:r w:rsidR="00A453F7">
        <w:rPr>
          <w:lang w:val="es-MX"/>
        </w:rPr>
        <w:t xml:space="preserve"> </w:t>
      </w:r>
      <w:r w:rsidRPr="00A453F7">
        <w:rPr>
          <w:lang w:val="es-MX"/>
        </w:rPr>
        <w:t>Desarrollo de una Plataforma Web para la Gestión de Pasantías Universitarias con Enfoque en la Conectividad entre Estudiantes, Empresas y Universidades</w:t>
      </w:r>
    </w:p>
    <w:p w14:paraId="374F2C06" w14:textId="77777777" w:rsidR="00040F3C" w:rsidRPr="00A453F7" w:rsidRDefault="00000000">
      <w:pPr>
        <w:rPr>
          <w:color w:val="4F81BD" w:themeColor="accent1"/>
          <w:sz w:val="28"/>
          <w:szCs w:val="28"/>
          <w:lang w:val="es-MX"/>
        </w:rPr>
      </w:pPr>
      <w:r w:rsidRPr="00A453F7">
        <w:rPr>
          <w:color w:val="4F81BD" w:themeColor="accent1"/>
          <w:sz w:val="28"/>
          <w:szCs w:val="28"/>
          <w:lang w:val="es-MX"/>
        </w:rPr>
        <w:t>Capítulo II: Marco Teórico</w:t>
      </w:r>
    </w:p>
    <w:p w14:paraId="7358B6EC" w14:textId="77777777" w:rsidR="00040F3C" w:rsidRPr="00A453F7" w:rsidRDefault="00000000">
      <w:pPr>
        <w:rPr>
          <w:lang w:val="es-MX"/>
        </w:rPr>
      </w:pPr>
      <w:r w:rsidRPr="00A453F7">
        <w:rPr>
          <w:lang w:val="es-MX"/>
        </w:rPr>
        <w:t>Tabla de Contenido</w:t>
      </w:r>
    </w:p>
    <w:p w14:paraId="2D6E6649" w14:textId="77777777" w:rsidR="00040F3C" w:rsidRPr="00A453F7" w:rsidRDefault="00000000">
      <w:pPr>
        <w:rPr>
          <w:lang w:val="es-MX"/>
        </w:rPr>
      </w:pPr>
      <w:r w:rsidRPr="00A453F7">
        <w:rPr>
          <w:lang w:val="es-MX"/>
        </w:rPr>
        <w:t>2.1. Conceptos Básicos</w:t>
      </w:r>
      <w:r w:rsidRPr="00A453F7">
        <w:rPr>
          <w:lang w:val="es-MX"/>
        </w:rPr>
        <w:br/>
        <w:t>  2.1.1. Sistema de Información</w:t>
      </w:r>
      <w:r w:rsidRPr="00A453F7">
        <w:rPr>
          <w:lang w:val="es-MX"/>
        </w:rPr>
        <w:br/>
        <w:t>  2.1.2. Gestión Documental</w:t>
      </w:r>
      <w:r w:rsidRPr="00A453F7">
        <w:rPr>
          <w:lang w:val="es-MX"/>
        </w:rPr>
        <w:br/>
        <w:t>  2.1.3. Base de Datos</w:t>
      </w:r>
      <w:r w:rsidRPr="00A453F7">
        <w:rPr>
          <w:lang w:val="es-MX"/>
        </w:rPr>
        <w:br/>
        <w:t>  2.1.4. Notificaciones Automatizadas</w:t>
      </w:r>
      <w:r w:rsidRPr="00A453F7">
        <w:rPr>
          <w:lang w:val="es-MX"/>
        </w:rPr>
        <w:br/>
        <w:t>  2.1.5. Interfaces de Usuario</w:t>
      </w:r>
    </w:p>
    <w:p w14:paraId="7F56BD61" w14:textId="77777777" w:rsidR="00040F3C" w:rsidRDefault="00000000">
      <w:r w:rsidRPr="00A453F7">
        <w:rPr>
          <w:lang w:val="es-MX"/>
        </w:rPr>
        <w:t>2.2. Tecnologías Utilizadas</w:t>
      </w:r>
      <w:r w:rsidRPr="00A453F7">
        <w:rPr>
          <w:lang w:val="es-MX"/>
        </w:rPr>
        <w:br/>
        <w:t>  2.2.1. Laravel / Node.js</w:t>
      </w:r>
      <w:r w:rsidRPr="00A453F7">
        <w:rPr>
          <w:lang w:val="es-MX"/>
        </w:rPr>
        <w:br/>
        <w:t xml:space="preserve">  2.2.2. </w:t>
      </w:r>
      <w:r>
        <w:t>HTML, CSS, JavaScript (React o Vue.js)</w:t>
      </w:r>
      <w:r>
        <w:br/>
        <w:t>  2.2.3. MySQL / PostgreSQL</w:t>
      </w:r>
    </w:p>
    <w:p w14:paraId="3DAC41A7" w14:textId="77777777" w:rsidR="00040F3C" w:rsidRPr="00A453F7" w:rsidRDefault="00000000">
      <w:pPr>
        <w:rPr>
          <w:lang w:val="es-MX"/>
        </w:rPr>
      </w:pPr>
      <w:r w:rsidRPr="00A453F7">
        <w:rPr>
          <w:lang w:val="es-MX"/>
        </w:rPr>
        <w:t>2.3. Sistemas Similares</w:t>
      </w:r>
      <w:r w:rsidRPr="00A453F7">
        <w:rPr>
          <w:lang w:val="es-MX"/>
        </w:rPr>
        <w:br/>
        <w:t>2.4. Fundamentación Legal</w:t>
      </w:r>
      <w:r w:rsidRPr="00A453F7">
        <w:rPr>
          <w:lang w:val="es-MX"/>
        </w:rPr>
        <w:br/>
        <w:t>  2.4.1. Normativas sobre pasantías universitarias</w:t>
      </w:r>
      <w:r w:rsidRPr="00A453F7">
        <w:rPr>
          <w:lang w:val="es-MX"/>
        </w:rPr>
        <w:br/>
        <w:t>2.5. Modelo Entidad-Relación y Lógica del Sistema</w:t>
      </w:r>
    </w:p>
    <w:p w14:paraId="145F709F" w14:textId="77777777" w:rsidR="00040F3C" w:rsidRPr="00A453F7" w:rsidRDefault="00040F3C">
      <w:pPr>
        <w:rPr>
          <w:lang w:val="es-MX"/>
        </w:rPr>
      </w:pPr>
    </w:p>
    <w:p w14:paraId="2C704C25" w14:textId="77777777" w:rsidR="00040F3C" w:rsidRPr="00A453F7" w:rsidRDefault="00000000">
      <w:pPr>
        <w:rPr>
          <w:color w:val="4F81BD" w:themeColor="accent1"/>
          <w:lang w:val="es-MX"/>
        </w:rPr>
      </w:pPr>
      <w:r w:rsidRPr="00A453F7">
        <w:rPr>
          <w:color w:val="4F81BD" w:themeColor="accent1"/>
          <w:lang w:val="es-MX"/>
        </w:rPr>
        <w:t>2.1. Conceptos Básicos</w:t>
      </w:r>
    </w:p>
    <w:p w14:paraId="6B25ECBF" w14:textId="77777777" w:rsidR="00040F3C" w:rsidRPr="00A453F7" w:rsidRDefault="00000000">
      <w:pPr>
        <w:rPr>
          <w:lang w:val="es-MX"/>
        </w:rPr>
      </w:pPr>
      <w:r w:rsidRPr="00A453F7">
        <w:rPr>
          <w:lang w:val="es-MX"/>
        </w:rPr>
        <w:t>2.1.1. Sistema de Información</w:t>
      </w:r>
    </w:p>
    <w:p w14:paraId="28F85C44" w14:textId="77777777" w:rsidR="00040F3C" w:rsidRPr="00A453F7" w:rsidRDefault="00000000">
      <w:pPr>
        <w:spacing w:before="120" w:after="120" w:line="360" w:lineRule="auto"/>
        <w:ind w:left="864" w:right="288"/>
        <w:rPr>
          <w:lang w:val="es-MX"/>
        </w:rPr>
      </w:pPr>
      <w:r w:rsidRPr="00A453F7">
        <w:rPr>
          <w:rFonts w:ascii="Times New Roman" w:hAnsi="Times New Roman"/>
          <w:lang w:val="es-MX"/>
        </w:rPr>
        <w:t>Según [1], un sistema de información es un conjunto de componentes interrelacionados que recolectan, procesan, almacenan y distribuyen datos para apoyar la toma de decisiones y el control en una organización. En el contexto del presente proyecto, el sistema de información se configura como la estructura que articula la conexión entre estudiantes, universidades y empresas, permitiendo la gestión digital de postulaciones, seguimientos y evaluaciones de pasantías universitarias.</w:t>
      </w:r>
    </w:p>
    <w:p w14:paraId="5AF8605D" w14:textId="77777777" w:rsidR="00040F3C" w:rsidRDefault="00000000">
      <w:pPr>
        <w:rPr>
          <w:lang w:val="es-MX"/>
        </w:rPr>
      </w:pPr>
      <w:r w:rsidRPr="00A453F7">
        <w:rPr>
          <w:lang w:val="es-MX"/>
        </w:rPr>
        <w:t>En mi opinión, este enfoque organizado permite a los distintos actores interactuar de manera más eficiente, lo que es esencial para procesos académicos complejos como las pasantías.</w:t>
      </w:r>
    </w:p>
    <w:p w14:paraId="0E380985" w14:textId="77777777" w:rsidR="00A453F7" w:rsidRPr="00A453F7" w:rsidRDefault="00A453F7">
      <w:pPr>
        <w:rPr>
          <w:lang w:val="es-MX"/>
        </w:rPr>
      </w:pPr>
    </w:p>
    <w:p w14:paraId="0595AA74" w14:textId="77777777" w:rsidR="00040F3C" w:rsidRPr="00A453F7" w:rsidRDefault="00000000">
      <w:pPr>
        <w:rPr>
          <w:lang w:val="es-MX"/>
        </w:rPr>
      </w:pPr>
      <w:r w:rsidRPr="00A453F7">
        <w:rPr>
          <w:lang w:val="es-MX"/>
        </w:rPr>
        <w:lastRenderedPageBreak/>
        <w:t>2.1.2. Gestión Documental</w:t>
      </w:r>
    </w:p>
    <w:p w14:paraId="59B8CF5F" w14:textId="77777777" w:rsidR="00040F3C" w:rsidRPr="00A453F7" w:rsidRDefault="00000000">
      <w:pPr>
        <w:spacing w:before="120" w:after="120" w:line="360" w:lineRule="auto"/>
        <w:ind w:left="864" w:right="288"/>
        <w:rPr>
          <w:lang w:val="es-MX"/>
        </w:rPr>
      </w:pPr>
      <w:r w:rsidRPr="00A453F7">
        <w:rPr>
          <w:rFonts w:ascii="Times New Roman" w:hAnsi="Times New Roman"/>
          <w:lang w:val="es-MX"/>
        </w:rPr>
        <w:t xml:space="preserve">Según [2], la gestión documental comprende el conjunto de técnicas y prácticas utilizadas para administrar de manera eficiente la creación, recepción, organización, almacenamiento y uso de documentos a lo largo de su ciclo de vida. En esta plataforma, se incorporará una funcionalidad que permita a los usuarios subir, consultar y validar documentos clave como </w:t>
      </w:r>
      <w:proofErr w:type="spellStart"/>
      <w:r w:rsidRPr="00A453F7">
        <w:rPr>
          <w:rFonts w:ascii="Times New Roman" w:hAnsi="Times New Roman"/>
          <w:lang w:val="es-MX"/>
        </w:rPr>
        <w:t>CVs</w:t>
      </w:r>
      <w:proofErr w:type="spellEnd"/>
      <w:r w:rsidRPr="00A453F7">
        <w:rPr>
          <w:rFonts w:ascii="Times New Roman" w:hAnsi="Times New Roman"/>
          <w:lang w:val="es-MX"/>
        </w:rPr>
        <w:t>, convenios, reportes intermedios y evaluaciones finales.</w:t>
      </w:r>
    </w:p>
    <w:p w14:paraId="21F8684C" w14:textId="77777777" w:rsidR="00040F3C" w:rsidRPr="00A453F7" w:rsidRDefault="00000000">
      <w:pPr>
        <w:rPr>
          <w:lang w:val="es-MX"/>
        </w:rPr>
      </w:pPr>
      <w:r w:rsidRPr="00A453F7">
        <w:rPr>
          <w:lang w:val="es-MX"/>
        </w:rPr>
        <w:t>Considero que una buena gestión documental evita problemas comunes como la pérdida de archivos o la falta de seguimiento, lo cual es crítico en entornos educativos.</w:t>
      </w:r>
    </w:p>
    <w:p w14:paraId="51C5FDF4" w14:textId="77777777" w:rsidR="00040F3C" w:rsidRPr="00A453F7" w:rsidRDefault="00000000">
      <w:pPr>
        <w:rPr>
          <w:lang w:val="es-MX"/>
        </w:rPr>
      </w:pPr>
      <w:r w:rsidRPr="00A453F7">
        <w:rPr>
          <w:lang w:val="es-MX"/>
        </w:rPr>
        <w:t>2.1.3. Base de Datos</w:t>
      </w:r>
    </w:p>
    <w:p w14:paraId="33AC6B62" w14:textId="77777777" w:rsidR="00040F3C" w:rsidRPr="00A453F7" w:rsidRDefault="00000000">
      <w:pPr>
        <w:spacing w:before="120" w:after="120" w:line="360" w:lineRule="auto"/>
        <w:ind w:left="864" w:right="288"/>
        <w:rPr>
          <w:lang w:val="es-MX"/>
        </w:rPr>
      </w:pPr>
      <w:r w:rsidRPr="00A453F7">
        <w:rPr>
          <w:rFonts w:ascii="Times New Roman" w:hAnsi="Times New Roman"/>
          <w:lang w:val="es-MX"/>
        </w:rPr>
        <w:t xml:space="preserve">Según [3], una base de datos es una colección organizada de datos que puede ser fácilmente </w:t>
      </w:r>
      <w:proofErr w:type="spellStart"/>
      <w:r w:rsidRPr="00A453F7">
        <w:rPr>
          <w:rFonts w:ascii="Times New Roman" w:hAnsi="Times New Roman"/>
          <w:lang w:val="es-MX"/>
        </w:rPr>
        <w:t>accesada</w:t>
      </w:r>
      <w:proofErr w:type="spellEnd"/>
      <w:r w:rsidRPr="00A453F7">
        <w:rPr>
          <w:rFonts w:ascii="Times New Roman" w:hAnsi="Times New Roman"/>
          <w:lang w:val="es-MX"/>
        </w:rPr>
        <w:t>, gestionada y actualizada. El sistema propuesto utilizará una base de datos relacional para almacenar información crítica sobre los actores involucrados (estudiantes, empresas, tutores), así como el estado de las pasantías, las actividades realizadas y los resultados obtenidos.</w:t>
      </w:r>
    </w:p>
    <w:p w14:paraId="78A05E19" w14:textId="77777777" w:rsidR="00040F3C" w:rsidRPr="00A453F7" w:rsidRDefault="00000000">
      <w:pPr>
        <w:rPr>
          <w:lang w:val="es-MX"/>
        </w:rPr>
      </w:pPr>
      <w:r w:rsidRPr="00A453F7">
        <w:rPr>
          <w:lang w:val="es-MX"/>
        </w:rPr>
        <w:t>Desde mi experiencia, trabajar con bases de datos bien estructuradas mejora la confiabilidad de los sistemas y facilita mucho la implementación de nuevas funcionalidades.</w:t>
      </w:r>
    </w:p>
    <w:p w14:paraId="3B46DA92" w14:textId="77777777" w:rsidR="00040F3C" w:rsidRPr="00A453F7" w:rsidRDefault="00000000">
      <w:pPr>
        <w:rPr>
          <w:lang w:val="es-MX"/>
        </w:rPr>
      </w:pPr>
      <w:r w:rsidRPr="00A453F7">
        <w:rPr>
          <w:lang w:val="es-MX"/>
        </w:rPr>
        <w:t>2.1.4. Notificaciones Automatizadas</w:t>
      </w:r>
    </w:p>
    <w:p w14:paraId="283BE5B0" w14:textId="77777777" w:rsidR="00040F3C" w:rsidRPr="00A453F7" w:rsidRDefault="00000000">
      <w:pPr>
        <w:spacing w:before="120" w:after="120" w:line="360" w:lineRule="auto"/>
        <w:ind w:left="864" w:right="288"/>
        <w:rPr>
          <w:lang w:val="es-MX"/>
        </w:rPr>
      </w:pPr>
      <w:r w:rsidRPr="00A453F7">
        <w:rPr>
          <w:rFonts w:ascii="Times New Roman" w:hAnsi="Times New Roman"/>
          <w:lang w:val="es-MX"/>
        </w:rPr>
        <w:t xml:space="preserve">Según [4], las notificaciones automatizadas son mecanismos programados que informan a los usuarios sobre eventos importantes sin intervención humana directa. Estas alertas pueden presentarse en forma de correos electrónicos, mensajes dentro del sistema o notificaciones </w:t>
      </w:r>
      <w:proofErr w:type="spellStart"/>
      <w:r w:rsidRPr="00A453F7">
        <w:rPr>
          <w:rFonts w:ascii="Times New Roman" w:hAnsi="Times New Roman"/>
          <w:lang w:val="es-MX"/>
        </w:rPr>
        <w:t>push</w:t>
      </w:r>
      <w:proofErr w:type="spellEnd"/>
      <w:r w:rsidRPr="00A453F7">
        <w:rPr>
          <w:rFonts w:ascii="Times New Roman" w:hAnsi="Times New Roman"/>
          <w:lang w:val="es-MX"/>
        </w:rPr>
        <w:t>. En el sistema de gestión de pasantías, su uso facilitará recordatorios sobre fechas límites, retroalimentaciones pendientes o nuevos procesos de selección abiertos.</w:t>
      </w:r>
    </w:p>
    <w:p w14:paraId="1CE751D4" w14:textId="77777777" w:rsidR="00040F3C" w:rsidRPr="00A453F7" w:rsidRDefault="00000000">
      <w:pPr>
        <w:rPr>
          <w:lang w:val="es-MX"/>
        </w:rPr>
      </w:pPr>
      <w:r w:rsidRPr="00A453F7">
        <w:rPr>
          <w:lang w:val="es-MX"/>
        </w:rPr>
        <w:t>Creo que las notificaciones automáticas marcan una diferencia importante al mantener informados a los usuarios sin necesidad de intervención constante del personal.</w:t>
      </w:r>
    </w:p>
    <w:p w14:paraId="713AF107" w14:textId="77777777" w:rsidR="00040F3C" w:rsidRPr="00A453F7" w:rsidRDefault="00000000">
      <w:pPr>
        <w:rPr>
          <w:lang w:val="es-MX"/>
        </w:rPr>
      </w:pPr>
      <w:r w:rsidRPr="00A453F7">
        <w:rPr>
          <w:lang w:val="es-MX"/>
        </w:rPr>
        <w:t>2.1.5. Interfaces de Usuario</w:t>
      </w:r>
    </w:p>
    <w:p w14:paraId="7D3D9087" w14:textId="77777777" w:rsidR="00040F3C" w:rsidRPr="00A453F7" w:rsidRDefault="00000000">
      <w:pPr>
        <w:spacing w:before="120" w:after="120" w:line="360" w:lineRule="auto"/>
        <w:ind w:left="864" w:right="288"/>
        <w:rPr>
          <w:lang w:val="es-MX"/>
        </w:rPr>
      </w:pPr>
      <w:r w:rsidRPr="00A453F7">
        <w:rPr>
          <w:rFonts w:ascii="Times New Roman" w:hAnsi="Times New Roman"/>
          <w:lang w:val="es-MX"/>
        </w:rPr>
        <w:t>Según [5], la interfaz de usuario (UI) es el medio visual y funcional por el que los usuarios interactúan con el sistema. Para este proyecto, se prioriza el diseño de una interfaz intuitiva y responsiva, que permita a los diferentes perfiles de usuario (estudiantes, empresas, universidades) acceder rápidamente a la información y funcionalidades que les competen, con mínima curva de aprendizaje.</w:t>
      </w:r>
    </w:p>
    <w:p w14:paraId="3DDE75F7" w14:textId="77777777" w:rsidR="00040F3C" w:rsidRPr="00A453F7" w:rsidRDefault="00000000">
      <w:pPr>
        <w:rPr>
          <w:lang w:val="es-MX"/>
        </w:rPr>
      </w:pPr>
      <w:r w:rsidRPr="00A453F7">
        <w:rPr>
          <w:lang w:val="es-MX"/>
        </w:rPr>
        <w:lastRenderedPageBreak/>
        <w:t>A mi parecer, si el sistema tiene una interfaz bien diseñada, es mucho más probable que los usuarios lo adopten y lo integren a su rutina.</w:t>
      </w:r>
    </w:p>
    <w:p w14:paraId="1A60665D" w14:textId="77777777" w:rsidR="00040F3C" w:rsidRPr="00A453F7" w:rsidRDefault="00040F3C">
      <w:pPr>
        <w:rPr>
          <w:lang w:val="es-MX"/>
        </w:rPr>
      </w:pPr>
    </w:p>
    <w:p w14:paraId="7F43CB42" w14:textId="77777777" w:rsidR="00040F3C" w:rsidRPr="00A453F7" w:rsidRDefault="00000000">
      <w:pPr>
        <w:rPr>
          <w:color w:val="4F81BD" w:themeColor="accent1"/>
          <w:lang w:val="es-MX"/>
        </w:rPr>
      </w:pPr>
      <w:r w:rsidRPr="00A453F7">
        <w:rPr>
          <w:color w:val="4F81BD" w:themeColor="accent1"/>
          <w:lang w:val="es-MX"/>
        </w:rPr>
        <w:t>2.2. Tecnologías Utilizadas</w:t>
      </w:r>
    </w:p>
    <w:p w14:paraId="66D99C22" w14:textId="77777777" w:rsidR="00040F3C" w:rsidRPr="00A453F7" w:rsidRDefault="00000000">
      <w:pPr>
        <w:rPr>
          <w:lang w:val="es-MX"/>
        </w:rPr>
      </w:pPr>
      <w:r w:rsidRPr="00A453F7">
        <w:rPr>
          <w:lang w:val="es-MX"/>
        </w:rPr>
        <w:t>2.2.1. Laravel / Node.js</w:t>
      </w:r>
    </w:p>
    <w:p w14:paraId="4547B99D" w14:textId="77777777" w:rsidR="00040F3C" w:rsidRPr="00A453F7" w:rsidRDefault="00000000">
      <w:pPr>
        <w:spacing w:before="120" w:after="120" w:line="360" w:lineRule="auto"/>
        <w:ind w:left="864" w:right="288"/>
        <w:rPr>
          <w:lang w:val="es-MX"/>
        </w:rPr>
      </w:pPr>
      <w:r w:rsidRPr="00A453F7">
        <w:rPr>
          <w:rFonts w:ascii="Times New Roman" w:hAnsi="Times New Roman"/>
          <w:lang w:val="es-MX"/>
        </w:rPr>
        <w:t xml:space="preserve">Según [6], Laravel es un </w:t>
      </w:r>
      <w:proofErr w:type="spellStart"/>
      <w:r w:rsidRPr="00A453F7">
        <w:rPr>
          <w:rFonts w:ascii="Times New Roman" w:hAnsi="Times New Roman"/>
          <w:lang w:val="es-MX"/>
        </w:rPr>
        <w:t>framework</w:t>
      </w:r>
      <w:proofErr w:type="spellEnd"/>
      <w:r w:rsidRPr="00A453F7">
        <w:rPr>
          <w:rFonts w:ascii="Times New Roman" w:hAnsi="Times New Roman"/>
          <w:lang w:val="es-MX"/>
        </w:rPr>
        <w:t xml:space="preserve"> PHP moderno que proporciona una sintaxis limpia, estructura MVC y una amplia variedad de herramientas para desarrollar sistemas web robustos. Por su parte, según [7], Node.js es una plataforma basada en JavaScript que permite crear aplicaciones escalables y eficientes gracias a su modelo asincrónico y orientado a eventos. Ambos </w:t>
      </w:r>
      <w:proofErr w:type="spellStart"/>
      <w:r w:rsidRPr="00A453F7">
        <w:rPr>
          <w:rFonts w:ascii="Times New Roman" w:hAnsi="Times New Roman"/>
          <w:lang w:val="es-MX"/>
        </w:rPr>
        <w:t>frameworks</w:t>
      </w:r>
      <w:proofErr w:type="spellEnd"/>
      <w:r w:rsidRPr="00A453F7">
        <w:rPr>
          <w:rFonts w:ascii="Times New Roman" w:hAnsi="Times New Roman"/>
          <w:lang w:val="es-MX"/>
        </w:rPr>
        <w:t xml:space="preserve"> son opciones viables para el </w:t>
      </w:r>
      <w:proofErr w:type="spellStart"/>
      <w:r w:rsidRPr="00A453F7">
        <w:rPr>
          <w:rFonts w:ascii="Times New Roman" w:hAnsi="Times New Roman"/>
          <w:lang w:val="es-MX"/>
        </w:rPr>
        <w:t>backend</w:t>
      </w:r>
      <w:proofErr w:type="spellEnd"/>
      <w:r w:rsidRPr="00A453F7">
        <w:rPr>
          <w:rFonts w:ascii="Times New Roman" w:hAnsi="Times New Roman"/>
          <w:lang w:val="es-MX"/>
        </w:rPr>
        <w:t xml:space="preserve"> del sistema propuesto.</w:t>
      </w:r>
    </w:p>
    <w:p w14:paraId="6BA8A023" w14:textId="77777777" w:rsidR="00040F3C" w:rsidRPr="00A453F7" w:rsidRDefault="00000000">
      <w:pPr>
        <w:rPr>
          <w:lang w:val="es-MX"/>
        </w:rPr>
      </w:pPr>
      <w:r w:rsidRPr="00A453F7">
        <w:rPr>
          <w:lang w:val="es-MX"/>
        </w:rPr>
        <w:t>Considero que elegir entre Laravel o Node.js dependerá de la experiencia del equipo y del tipo de integración que se busque, pero ambas herramientas son potentes y confiables.</w:t>
      </w:r>
    </w:p>
    <w:p w14:paraId="3F145254" w14:textId="77777777" w:rsidR="00040F3C" w:rsidRPr="00A453F7" w:rsidRDefault="00000000">
      <w:pPr>
        <w:rPr>
          <w:lang w:val="es-MX"/>
        </w:rPr>
      </w:pPr>
      <w:r w:rsidRPr="00A453F7">
        <w:rPr>
          <w:lang w:val="es-MX"/>
        </w:rPr>
        <w:t>2.2.2. HTML, CSS y JavaScript (</w:t>
      </w:r>
      <w:proofErr w:type="spellStart"/>
      <w:r w:rsidRPr="00A453F7">
        <w:rPr>
          <w:lang w:val="es-MX"/>
        </w:rPr>
        <w:t>React</w:t>
      </w:r>
      <w:proofErr w:type="spellEnd"/>
      <w:r w:rsidRPr="00A453F7">
        <w:rPr>
          <w:lang w:val="es-MX"/>
        </w:rPr>
        <w:t xml:space="preserve"> o Vue.js)</w:t>
      </w:r>
    </w:p>
    <w:p w14:paraId="09A744D9" w14:textId="77777777" w:rsidR="00040F3C" w:rsidRPr="00A453F7" w:rsidRDefault="00000000">
      <w:pPr>
        <w:spacing w:before="120" w:after="120" w:line="360" w:lineRule="auto"/>
        <w:ind w:left="864" w:right="288"/>
        <w:rPr>
          <w:lang w:val="es-MX"/>
        </w:rPr>
      </w:pPr>
      <w:r w:rsidRPr="00A453F7">
        <w:rPr>
          <w:rFonts w:ascii="Times New Roman" w:hAnsi="Times New Roman"/>
          <w:lang w:val="es-MX"/>
        </w:rPr>
        <w:t xml:space="preserve">Según [8], HTML, CSS y JavaScript forman la base de cualquier desarrollo </w:t>
      </w:r>
      <w:proofErr w:type="spellStart"/>
      <w:r w:rsidRPr="00A453F7">
        <w:rPr>
          <w:rFonts w:ascii="Times New Roman" w:hAnsi="Times New Roman"/>
          <w:lang w:val="es-MX"/>
        </w:rPr>
        <w:t>frontend</w:t>
      </w:r>
      <w:proofErr w:type="spellEnd"/>
      <w:r w:rsidRPr="00A453F7">
        <w:rPr>
          <w:rFonts w:ascii="Times New Roman" w:hAnsi="Times New Roman"/>
          <w:lang w:val="es-MX"/>
        </w:rPr>
        <w:t xml:space="preserve">. HTML proporciona la estructura, CSS define el estilo y JavaScript añade interactividad. </w:t>
      </w:r>
      <w:proofErr w:type="spellStart"/>
      <w:r w:rsidRPr="00A453F7">
        <w:rPr>
          <w:rFonts w:ascii="Times New Roman" w:hAnsi="Times New Roman"/>
          <w:lang w:val="es-MX"/>
        </w:rPr>
        <w:t>Frameworks</w:t>
      </w:r>
      <w:proofErr w:type="spellEnd"/>
      <w:r w:rsidRPr="00A453F7">
        <w:rPr>
          <w:rFonts w:ascii="Times New Roman" w:hAnsi="Times New Roman"/>
          <w:lang w:val="es-MX"/>
        </w:rPr>
        <w:t xml:space="preserve"> modernos como </w:t>
      </w:r>
      <w:proofErr w:type="spellStart"/>
      <w:r w:rsidRPr="00A453F7">
        <w:rPr>
          <w:rFonts w:ascii="Times New Roman" w:hAnsi="Times New Roman"/>
          <w:lang w:val="es-MX"/>
        </w:rPr>
        <w:t>React</w:t>
      </w:r>
      <w:proofErr w:type="spellEnd"/>
      <w:r w:rsidRPr="00A453F7">
        <w:rPr>
          <w:rFonts w:ascii="Times New Roman" w:hAnsi="Times New Roman"/>
          <w:lang w:val="es-MX"/>
        </w:rPr>
        <w:t xml:space="preserve"> y Vue.js permiten construir interfaces dinámicas, modulares y altamente reactivas, ideales para ofrecer una experiencia de usuario fluida.</w:t>
      </w:r>
    </w:p>
    <w:p w14:paraId="7108F49F" w14:textId="77777777" w:rsidR="00040F3C" w:rsidRPr="00A453F7" w:rsidRDefault="00000000">
      <w:pPr>
        <w:rPr>
          <w:lang w:val="es-MX"/>
        </w:rPr>
      </w:pPr>
      <w:r w:rsidRPr="00A453F7">
        <w:rPr>
          <w:lang w:val="es-MX"/>
        </w:rPr>
        <w:t xml:space="preserve">En mi experiencia, el uso de estos </w:t>
      </w:r>
      <w:proofErr w:type="spellStart"/>
      <w:r w:rsidRPr="00A453F7">
        <w:rPr>
          <w:lang w:val="es-MX"/>
        </w:rPr>
        <w:t>frameworks</w:t>
      </w:r>
      <w:proofErr w:type="spellEnd"/>
      <w:r w:rsidRPr="00A453F7">
        <w:rPr>
          <w:lang w:val="es-MX"/>
        </w:rPr>
        <w:t xml:space="preserve"> no solo mejora el diseño visual, sino también acelera el desarrollo y mantenimiento de la interfaz.</w:t>
      </w:r>
    </w:p>
    <w:p w14:paraId="7F9D7603" w14:textId="77777777" w:rsidR="00040F3C" w:rsidRPr="00A453F7" w:rsidRDefault="00000000">
      <w:pPr>
        <w:rPr>
          <w:lang w:val="es-MX"/>
        </w:rPr>
      </w:pPr>
      <w:r w:rsidRPr="00A453F7">
        <w:rPr>
          <w:lang w:val="es-MX"/>
        </w:rPr>
        <w:t>2.2.3. MySQL / PostgreSQL</w:t>
      </w:r>
    </w:p>
    <w:p w14:paraId="56C553D7" w14:textId="77777777" w:rsidR="00040F3C" w:rsidRPr="00A453F7" w:rsidRDefault="00000000">
      <w:pPr>
        <w:spacing w:before="120" w:after="120" w:line="360" w:lineRule="auto"/>
        <w:ind w:left="864" w:right="288"/>
        <w:rPr>
          <w:lang w:val="es-MX"/>
        </w:rPr>
      </w:pPr>
      <w:r w:rsidRPr="00A453F7">
        <w:rPr>
          <w:rFonts w:ascii="Times New Roman" w:hAnsi="Times New Roman"/>
          <w:lang w:val="es-MX"/>
        </w:rPr>
        <w:t>Según [9], MySQL y PostgreSQL son sistemas de gestión de bases de datos relacionales ampliamente utilizados. MySQL es conocido por su velocidad y facilidad de uso, mientras que PostgreSQL destaca por su robustez, integridad transaccional y capacidad para manejar operaciones complejas.</w:t>
      </w:r>
    </w:p>
    <w:p w14:paraId="6B2E3798" w14:textId="77777777" w:rsidR="00040F3C" w:rsidRPr="00A453F7" w:rsidRDefault="00000000">
      <w:pPr>
        <w:rPr>
          <w:lang w:val="es-MX"/>
        </w:rPr>
      </w:pPr>
      <w:r w:rsidRPr="00A453F7">
        <w:rPr>
          <w:lang w:val="es-MX"/>
        </w:rPr>
        <w:t>He trabajado con ambos motores y considero que PostgreSQL es ideal cuando se requiere un mayor nivel de integridad en los datos, aunque MySQL puede ser más sencillo de administrar.</w:t>
      </w:r>
    </w:p>
    <w:p w14:paraId="6717AFE9" w14:textId="77777777" w:rsidR="00040F3C" w:rsidRDefault="00040F3C">
      <w:pPr>
        <w:rPr>
          <w:lang w:val="es-MX"/>
        </w:rPr>
      </w:pPr>
    </w:p>
    <w:p w14:paraId="02051DF5" w14:textId="77777777" w:rsidR="00A453F7" w:rsidRPr="00A453F7" w:rsidRDefault="00A453F7">
      <w:pPr>
        <w:rPr>
          <w:lang w:val="es-MX"/>
        </w:rPr>
      </w:pPr>
    </w:p>
    <w:p w14:paraId="12C47ADA" w14:textId="77777777" w:rsidR="00040F3C" w:rsidRPr="00A453F7" w:rsidRDefault="00000000">
      <w:pPr>
        <w:rPr>
          <w:color w:val="4F81BD" w:themeColor="accent1"/>
          <w:lang w:val="es-MX"/>
        </w:rPr>
      </w:pPr>
      <w:r w:rsidRPr="00A453F7">
        <w:rPr>
          <w:color w:val="4F81BD" w:themeColor="accent1"/>
          <w:lang w:val="es-MX"/>
        </w:rPr>
        <w:lastRenderedPageBreak/>
        <w:t>2.3. Sistemas Similares</w:t>
      </w:r>
    </w:p>
    <w:p w14:paraId="16A9C4AE" w14:textId="77777777" w:rsidR="00040F3C" w:rsidRPr="00A453F7" w:rsidRDefault="00000000">
      <w:pPr>
        <w:rPr>
          <w:lang w:val="es-MX"/>
        </w:rPr>
      </w:pPr>
      <w:r w:rsidRPr="00A453F7">
        <w:rPr>
          <w:lang w:val="es-MX"/>
        </w:rPr>
        <w:t>Existen diversas plataformas que abordan la gestión de pasantías, aunque la mayoría presentan limitaciones al no integrar completamente las necesidades de los tres actores principales: estudiantes, empresas y universidades. Algunas soluciones se centran en la publicación de ofertas sin contemplar el seguimiento posterior, mientras que otras carecen de funcionalidades de evaluación y retroalimentación estructurada. El sistema propuesto se diferencia por ofrecer un entorno integral, centralizado y accesible que cubre todo el ciclo de vida de una pasantía: desde la postulación hasta la evaluación final.</w:t>
      </w:r>
    </w:p>
    <w:p w14:paraId="09EB05A1" w14:textId="77777777" w:rsidR="00040F3C" w:rsidRPr="00A453F7" w:rsidRDefault="00000000">
      <w:pPr>
        <w:rPr>
          <w:lang w:val="es-MX"/>
        </w:rPr>
      </w:pPr>
      <w:r w:rsidRPr="00A453F7">
        <w:rPr>
          <w:lang w:val="es-MX"/>
        </w:rPr>
        <w:t>A través de este análisis comparativo, veo claramente la oportunidad de innovar creando una plataforma más completa y adaptada al contexto académico actual.</w:t>
      </w:r>
    </w:p>
    <w:p w14:paraId="1843B0BB" w14:textId="77777777" w:rsidR="00040F3C" w:rsidRPr="00A453F7" w:rsidRDefault="00040F3C">
      <w:pPr>
        <w:rPr>
          <w:lang w:val="es-MX"/>
        </w:rPr>
      </w:pPr>
    </w:p>
    <w:p w14:paraId="77DFB518" w14:textId="77777777" w:rsidR="00040F3C" w:rsidRPr="00A453F7" w:rsidRDefault="00000000">
      <w:pPr>
        <w:rPr>
          <w:color w:val="4F81BD" w:themeColor="accent1"/>
          <w:lang w:val="es-MX"/>
        </w:rPr>
      </w:pPr>
      <w:r w:rsidRPr="00A453F7">
        <w:rPr>
          <w:color w:val="4F81BD" w:themeColor="accent1"/>
          <w:lang w:val="es-MX"/>
        </w:rPr>
        <w:t>2.4. Fundamentación Legal</w:t>
      </w:r>
    </w:p>
    <w:p w14:paraId="5C335EA4" w14:textId="77777777" w:rsidR="00040F3C" w:rsidRPr="009C39A5" w:rsidRDefault="00000000">
      <w:pPr>
        <w:rPr>
          <w:lang w:val="es-MX"/>
        </w:rPr>
      </w:pPr>
      <w:r w:rsidRPr="009C39A5">
        <w:rPr>
          <w:lang w:val="es-MX"/>
        </w:rPr>
        <w:t>2.4.1. Normativas sobre pasantías universitarias</w:t>
      </w:r>
    </w:p>
    <w:p w14:paraId="39C29C69" w14:textId="77777777" w:rsidR="00040F3C" w:rsidRPr="00A453F7" w:rsidRDefault="00000000">
      <w:pPr>
        <w:rPr>
          <w:lang w:val="es-MX"/>
        </w:rPr>
      </w:pPr>
      <w:r w:rsidRPr="00A453F7">
        <w:rPr>
          <w:lang w:val="es-MX"/>
        </w:rPr>
        <w:t>La implementación de pasantías en instituciones educativas está regulada por normativas nacionales y políticas institucionales. Estas normativas establecen requisitos como la duración mínima, la existencia de un convenio formal entre las partes, la designación de tutores académicos y empresariales, y la necesidad de evaluar el desempeño del estudiante. La plataforma considera estas disposiciones para asegurar el cumplimiento legal y académico en la gestión de las prácticas profesionales.</w:t>
      </w:r>
    </w:p>
    <w:p w14:paraId="79F73205" w14:textId="77777777" w:rsidR="00040F3C" w:rsidRPr="00A453F7" w:rsidRDefault="00000000">
      <w:pPr>
        <w:rPr>
          <w:lang w:val="es-MX"/>
        </w:rPr>
      </w:pPr>
      <w:r w:rsidRPr="00A453F7">
        <w:rPr>
          <w:lang w:val="es-MX"/>
        </w:rPr>
        <w:t>Entiendo que respetar el marco legal vigente es fundamental para dar legitimidad al sistema y facilitar su adopción dentro de la universidad.</w:t>
      </w:r>
    </w:p>
    <w:p w14:paraId="1B46EDC5" w14:textId="77777777" w:rsidR="00040F3C" w:rsidRPr="00A453F7" w:rsidRDefault="00040F3C">
      <w:pPr>
        <w:rPr>
          <w:lang w:val="es-MX"/>
        </w:rPr>
      </w:pPr>
    </w:p>
    <w:p w14:paraId="0B1C4D1A" w14:textId="77777777" w:rsidR="00040F3C" w:rsidRPr="00A453F7" w:rsidRDefault="00000000">
      <w:pPr>
        <w:rPr>
          <w:color w:val="4F81BD" w:themeColor="accent1"/>
          <w:lang w:val="es-MX"/>
        </w:rPr>
      </w:pPr>
      <w:r w:rsidRPr="00A453F7">
        <w:rPr>
          <w:color w:val="4F81BD" w:themeColor="accent1"/>
          <w:lang w:val="es-MX"/>
        </w:rPr>
        <w:t>2.5. Modelo Entidad-Relación y Lógica del Sistema</w:t>
      </w:r>
    </w:p>
    <w:p w14:paraId="57C68A34" w14:textId="77777777" w:rsidR="00040F3C" w:rsidRPr="00A453F7" w:rsidRDefault="00000000">
      <w:pPr>
        <w:rPr>
          <w:lang w:val="es-MX"/>
        </w:rPr>
      </w:pPr>
      <w:r w:rsidRPr="00A453F7">
        <w:rPr>
          <w:lang w:val="es-MX"/>
        </w:rPr>
        <w:t xml:space="preserve">El diseño del sistema se sustenta en un modelo entidad-relación que representa las relaciones entre los principales componentes: estudiantes, empresas, tutores, ofertas de pasantía, postulaciones, evaluaciones y documentos. Cada entidad tiene atributos definidos y se vincula con otras mediante relaciones clave. Por ejemplo, un estudiante puede postularse a múltiples pasantías, cada una gestionada por una empresa distinta y supervisada por un tutor universitario. Esta lógica se traduce en la estructura de la base de datos y en la programación del </w:t>
      </w:r>
      <w:proofErr w:type="spellStart"/>
      <w:r w:rsidRPr="00A453F7">
        <w:rPr>
          <w:lang w:val="es-MX"/>
        </w:rPr>
        <w:t>backend</w:t>
      </w:r>
      <w:proofErr w:type="spellEnd"/>
      <w:r w:rsidRPr="00A453F7">
        <w:rPr>
          <w:lang w:val="es-MX"/>
        </w:rPr>
        <w:t>, garantizando una gestión coherente y escalable de la información.</w:t>
      </w:r>
    </w:p>
    <w:p w14:paraId="76B0C9B9" w14:textId="77777777" w:rsidR="00040F3C" w:rsidRPr="00A453F7" w:rsidRDefault="00000000">
      <w:pPr>
        <w:rPr>
          <w:lang w:val="es-MX"/>
        </w:rPr>
      </w:pPr>
      <w:r w:rsidRPr="00A453F7">
        <w:rPr>
          <w:lang w:val="es-MX"/>
        </w:rPr>
        <w:t>Desde un punto de vista técnico, diseñar correctamente estas relaciones desde el inicio del proyecto es vital para evitar problemas de redundancia y pérdida de datos.</w:t>
      </w:r>
    </w:p>
    <w:p w14:paraId="7737C06E" w14:textId="77777777" w:rsidR="00040F3C" w:rsidRDefault="00040F3C">
      <w:pPr>
        <w:rPr>
          <w:lang w:val="es-MX"/>
        </w:rPr>
      </w:pPr>
    </w:p>
    <w:p w14:paraId="10334D08" w14:textId="77777777" w:rsidR="00A453F7" w:rsidRDefault="00A453F7">
      <w:pPr>
        <w:rPr>
          <w:lang w:val="es-MX"/>
        </w:rPr>
      </w:pPr>
    </w:p>
    <w:p w14:paraId="08F3F538" w14:textId="77777777" w:rsidR="00A453F7" w:rsidRPr="00A453F7" w:rsidRDefault="00A453F7">
      <w:pPr>
        <w:rPr>
          <w:lang w:val="es-MX"/>
        </w:rPr>
      </w:pPr>
    </w:p>
    <w:p w14:paraId="30DE307A" w14:textId="77777777" w:rsidR="00040F3C" w:rsidRPr="00A453F7" w:rsidRDefault="00000000">
      <w:pPr>
        <w:rPr>
          <w:color w:val="4F81BD" w:themeColor="accent1"/>
          <w:sz w:val="28"/>
          <w:szCs w:val="28"/>
        </w:rPr>
      </w:pPr>
      <w:proofErr w:type="spellStart"/>
      <w:r w:rsidRPr="00A453F7">
        <w:rPr>
          <w:color w:val="4F81BD" w:themeColor="accent1"/>
          <w:sz w:val="28"/>
          <w:szCs w:val="28"/>
        </w:rPr>
        <w:t>Referencias</w:t>
      </w:r>
      <w:proofErr w:type="spellEnd"/>
    </w:p>
    <w:p w14:paraId="56F67D2E" w14:textId="77777777" w:rsidR="00040F3C" w:rsidRDefault="00000000">
      <w:pPr>
        <w:spacing w:before="120" w:after="120" w:line="360" w:lineRule="auto"/>
        <w:ind w:left="864" w:right="288"/>
      </w:pPr>
      <w:r>
        <w:rPr>
          <w:rFonts w:ascii="Times New Roman" w:hAnsi="Times New Roman"/>
        </w:rPr>
        <w:t>[1] J. Laudon and K. Laudon, Management Information Systems, 15th ed. Pearson, 2018.</w:t>
      </w:r>
      <w:r>
        <w:rPr>
          <w:rFonts w:ascii="Times New Roman" w:hAnsi="Times New Roman"/>
        </w:rPr>
        <w:br/>
        <w:t>[2] I. Duranti and H. Rogers, “Document management for the enterprise,” Records Management Journal, vol. 18, no. 1, pp. 15–26, 2008.</w:t>
      </w:r>
      <w:r>
        <w:rPr>
          <w:rFonts w:ascii="Times New Roman" w:hAnsi="Times New Roman"/>
        </w:rPr>
        <w:br/>
        <w:t>[3] C. J. Date, An Introduction to Database Systems, 8th ed. Pearson, 2003.</w:t>
      </w:r>
      <w:r>
        <w:rPr>
          <w:rFonts w:ascii="Times New Roman" w:hAnsi="Times New Roman"/>
        </w:rPr>
        <w:br/>
        <w:t>[4] S. Chen et al., “Push notification systems: A review,” ACM Computing Surveys, vol. 54, no. 5, pp. 1–35, 2021.</w:t>
      </w:r>
      <w:r>
        <w:rPr>
          <w:rFonts w:ascii="Times New Roman" w:hAnsi="Times New Roman"/>
        </w:rPr>
        <w:br/>
        <w:t>[5] A. Cooper et al., About Face: The Essentials of Interaction Design, 4th ed., Wiley, 2014.</w:t>
      </w:r>
      <w:r>
        <w:rPr>
          <w:rFonts w:ascii="Times New Roman" w:hAnsi="Times New Roman"/>
        </w:rPr>
        <w:br/>
        <w:t>[6] M. Popa, Pro Laravel, Apress, 2016.</w:t>
      </w:r>
      <w:r>
        <w:rPr>
          <w:rFonts w:ascii="Times New Roman" w:hAnsi="Times New Roman"/>
        </w:rPr>
        <w:br/>
        <w:t>[7] B. Cantelon et al., Node.js in Action, 2nd ed., Manning Publications, 2017.</w:t>
      </w:r>
      <w:r>
        <w:rPr>
          <w:rFonts w:ascii="Times New Roman" w:hAnsi="Times New Roman"/>
        </w:rPr>
        <w:br/>
        <w:t>[8] A. Banks and E. Porcello, Learning React, 2nd ed., O’Reilly Media, 2020.</w:t>
      </w:r>
      <w:r>
        <w:rPr>
          <w:rFonts w:ascii="Times New Roman" w:hAnsi="Times New Roman"/>
        </w:rPr>
        <w:br/>
        <w:t>[9] D. Yarger, G. Reese and T. King, Managing and Using MySQL, O’Reilly Media, 2002.</w:t>
      </w:r>
    </w:p>
    <w:p w14:paraId="492D24C7" w14:textId="77777777" w:rsidR="00040F3C" w:rsidRDefault="00040F3C"/>
    <w:p w14:paraId="63E8C2AD" w14:textId="77777777" w:rsidR="00040F3C" w:rsidRDefault="00040F3C"/>
    <w:sectPr w:rsidR="00040F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7174260">
    <w:abstractNumId w:val="8"/>
  </w:num>
  <w:num w:numId="2" w16cid:durableId="6829318">
    <w:abstractNumId w:val="6"/>
  </w:num>
  <w:num w:numId="3" w16cid:durableId="1650088203">
    <w:abstractNumId w:val="5"/>
  </w:num>
  <w:num w:numId="4" w16cid:durableId="1521360760">
    <w:abstractNumId w:val="4"/>
  </w:num>
  <w:num w:numId="5" w16cid:durableId="1289358137">
    <w:abstractNumId w:val="7"/>
  </w:num>
  <w:num w:numId="6" w16cid:durableId="1469474146">
    <w:abstractNumId w:val="3"/>
  </w:num>
  <w:num w:numId="7" w16cid:durableId="1683124206">
    <w:abstractNumId w:val="2"/>
  </w:num>
  <w:num w:numId="8" w16cid:durableId="502278891">
    <w:abstractNumId w:val="1"/>
  </w:num>
  <w:num w:numId="9" w16cid:durableId="352222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0F3C"/>
    <w:rsid w:val="0006063C"/>
    <w:rsid w:val="000F6F6E"/>
    <w:rsid w:val="0015074B"/>
    <w:rsid w:val="0029639D"/>
    <w:rsid w:val="00326F90"/>
    <w:rsid w:val="009C39A5"/>
    <w:rsid w:val="00A453F7"/>
    <w:rsid w:val="00AA1D8D"/>
    <w:rsid w:val="00B47730"/>
    <w:rsid w:val="00CA0DF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4652DE"/>
  <w14:defaultImageDpi w14:val="300"/>
  <w15:docId w15:val="{B8EAF020-4088-4AE6-84B6-7AD5F206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1330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ROSSMARY BELEN VILLALBA ACOSTA</cp:lastModifiedBy>
  <cp:revision>5</cp:revision>
  <dcterms:created xsi:type="dcterms:W3CDTF">2013-12-23T23:15:00Z</dcterms:created>
  <dcterms:modified xsi:type="dcterms:W3CDTF">2025-05-05T15:32:00Z</dcterms:modified>
  <cp:category/>
</cp:coreProperties>
</file>